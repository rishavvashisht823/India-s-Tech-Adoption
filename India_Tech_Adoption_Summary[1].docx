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16F3" w14:textId="77777777" w:rsidR="00A1556C" w:rsidRDefault="00AC70A2">
      <w:pPr>
        <w:pStyle w:val="Title"/>
      </w:pPr>
      <w:r>
        <w:t>India's Tech Adoption Summary</w:t>
      </w:r>
    </w:p>
    <w:p w14:paraId="2A194737" w14:textId="0D5861E3" w:rsidR="00A1556C" w:rsidRDefault="00AC70A2">
      <w:pPr>
        <w:pStyle w:val="Heading1"/>
      </w:pPr>
      <w:r>
        <w:t xml:space="preserve"> Overview</w:t>
      </w:r>
    </w:p>
    <w:p w14:paraId="26CDC1C7" w14:textId="5A9312DE" w:rsidR="00A1556C" w:rsidRDefault="00A33A5A">
      <w:r>
        <w:t xml:space="preserve">  This dataset analyzes state-wise technology adoption across India using six key metrics:</w:t>
      </w:r>
      <w:r>
        <w:br/>
        <w:t xml:space="preserve">   - Internet Penetration (%)</w:t>
      </w:r>
      <w:r>
        <w:br/>
        <w:t xml:space="preserve">   - Smartphone Users (%)</w:t>
      </w:r>
      <w:r>
        <w:br/>
        <w:t xml:space="preserve">   - Digital Literacy (%)</w:t>
      </w:r>
      <w:r>
        <w:br/>
        <w:t xml:space="preserve">   - UPI Transactions (Million per month)</w:t>
      </w:r>
      <w:r>
        <w:br/>
        <w:t xml:space="preserve">   - Tech Startups</w:t>
      </w:r>
      <w:r>
        <w:br/>
        <w:t xml:space="preserve">   - Overall Tech Adoption Rank</w:t>
      </w:r>
    </w:p>
    <w:p w14:paraId="3E8FBCFE" w14:textId="429200DA" w:rsidR="00A1556C" w:rsidRDefault="00AC70A2">
      <w:pPr>
        <w:pStyle w:val="Heading1"/>
      </w:pPr>
      <w:r>
        <w:t>Top 5 States by Overall 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419"/>
        <w:gridCol w:w="1327"/>
        <w:gridCol w:w="1372"/>
        <w:gridCol w:w="1115"/>
        <w:gridCol w:w="1290"/>
        <w:gridCol w:w="1128"/>
      </w:tblGrid>
      <w:tr w:rsidR="00A1556C" w14:paraId="3835878F" w14:textId="77777777">
        <w:tc>
          <w:tcPr>
            <w:tcW w:w="1234" w:type="dxa"/>
          </w:tcPr>
          <w:p w14:paraId="2B5243FA" w14:textId="77777777" w:rsidR="00A1556C" w:rsidRDefault="00AC70A2">
            <w:r>
              <w:t>Rank</w:t>
            </w:r>
          </w:p>
        </w:tc>
        <w:tc>
          <w:tcPr>
            <w:tcW w:w="1234" w:type="dxa"/>
          </w:tcPr>
          <w:p w14:paraId="0E069049" w14:textId="77777777" w:rsidR="00A1556C" w:rsidRDefault="00AC70A2">
            <w:r>
              <w:t>State / UT</w:t>
            </w:r>
          </w:p>
        </w:tc>
        <w:tc>
          <w:tcPr>
            <w:tcW w:w="1234" w:type="dxa"/>
          </w:tcPr>
          <w:p w14:paraId="2CD9F86B" w14:textId="77777777" w:rsidR="00A1556C" w:rsidRDefault="00AC70A2">
            <w:r>
              <w:t>Internet Penetration (%)</w:t>
            </w:r>
          </w:p>
        </w:tc>
        <w:tc>
          <w:tcPr>
            <w:tcW w:w="1234" w:type="dxa"/>
          </w:tcPr>
          <w:p w14:paraId="411BE7AE" w14:textId="77777777" w:rsidR="00A1556C" w:rsidRDefault="00AC70A2">
            <w:r>
              <w:t>Smartphone Users (%)</w:t>
            </w:r>
          </w:p>
        </w:tc>
        <w:tc>
          <w:tcPr>
            <w:tcW w:w="1234" w:type="dxa"/>
          </w:tcPr>
          <w:p w14:paraId="6693CAA3" w14:textId="77777777" w:rsidR="00A1556C" w:rsidRDefault="00AC70A2">
            <w:r>
              <w:t>Digital Literacy (%)</w:t>
            </w:r>
          </w:p>
        </w:tc>
        <w:tc>
          <w:tcPr>
            <w:tcW w:w="1234" w:type="dxa"/>
          </w:tcPr>
          <w:p w14:paraId="4ED1B38B" w14:textId="77777777" w:rsidR="00A1556C" w:rsidRDefault="00AC70A2">
            <w:r>
              <w:t xml:space="preserve">UPI </w:t>
            </w:r>
            <w:proofErr w:type="spellStart"/>
            <w:r>
              <w:t>Txns</w:t>
            </w:r>
            <w:proofErr w:type="spellEnd"/>
            <w:r>
              <w:t xml:space="preserve"> (M/month)</w:t>
            </w:r>
          </w:p>
        </w:tc>
        <w:tc>
          <w:tcPr>
            <w:tcW w:w="1234" w:type="dxa"/>
          </w:tcPr>
          <w:p w14:paraId="5DE1BDA7" w14:textId="77777777" w:rsidR="00A1556C" w:rsidRDefault="00AC70A2">
            <w:r>
              <w:t>Tech Startups</w:t>
            </w:r>
          </w:p>
        </w:tc>
      </w:tr>
      <w:tr w:rsidR="00A1556C" w14:paraId="58F82B03" w14:textId="77777777">
        <w:tc>
          <w:tcPr>
            <w:tcW w:w="1234" w:type="dxa"/>
          </w:tcPr>
          <w:p w14:paraId="789E5542" w14:textId="77777777" w:rsidR="00A1556C" w:rsidRDefault="00AC70A2">
            <w:r>
              <w:t>1</w:t>
            </w:r>
          </w:p>
        </w:tc>
        <w:tc>
          <w:tcPr>
            <w:tcW w:w="1234" w:type="dxa"/>
          </w:tcPr>
          <w:p w14:paraId="6D39BCC9" w14:textId="77777777" w:rsidR="00A1556C" w:rsidRDefault="00AC70A2">
            <w:r>
              <w:t>Karnataka</w:t>
            </w:r>
          </w:p>
        </w:tc>
        <w:tc>
          <w:tcPr>
            <w:tcW w:w="1234" w:type="dxa"/>
          </w:tcPr>
          <w:p w14:paraId="5B0C55F1" w14:textId="77777777" w:rsidR="00A1556C" w:rsidRDefault="00AC70A2">
            <w:r>
              <w:t>78.5</w:t>
            </w:r>
          </w:p>
        </w:tc>
        <w:tc>
          <w:tcPr>
            <w:tcW w:w="1234" w:type="dxa"/>
          </w:tcPr>
          <w:p w14:paraId="0349E030" w14:textId="77777777" w:rsidR="00A1556C" w:rsidRDefault="00AC70A2">
            <w:r>
              <w:t>72.3</w:t>
            </w:r>
          </w:p>
        </w:tc>
        <w:tc>
          <w:tcPr>
            <w:tcW w:w="1234" w:type="dxa"/>
          </w:tcPr>
          <w:p w14:paraId="442A388D" w14:textId="77777777" w:rsidR="00A1556C" w:rsidRDefault="00AC70A2">
            <w:r>
              <w:t>85.2</w:t>
            </w:r>
          </w:p>
        </w:tc>
        <w:tc>
          <w:tcPr>
            <w:tcW w:w="1234" w:type="dxa"/>
          </w:tcPr>
          <w:p w14:paraId="22C84C06" w14:textId="77777777" w:rsidR="00A1556C" w:rsidRDefault="00AC70A2">
            <w:r>
              <w:t>1250</w:t>
            </w:r>
          </w:p>
        </w:tc>
        <w:tc>
          <w:tcPr>
            <w:tcW w:w="1234" w:type="dxa"/>
          </w:tcPr>
          <w:p w14:paraId="791941A4" w14:textId="77777777" w:rsidR="00A1556C" w:rsidRDefault="00AC70A2">
            <w:r>
              <w:t>4200</w:t>
            </w:r>
          </w:p>
        </w:tc>
      </w:tr>
      <w:tr w:rsidR="00A1556C" w14:paraId="3B006D9F" w14:textId="77777777">
        <w:tc>
          <w:tcPr>
            <w:tcW w:w="1234" w:type="dxa"/>
          </w:tcPr>
          <w:p w14:paraId="4396E470" w14:textId="77777777" w:rsidR="00A1556C" w:rsidRDefault="00AC70A2">
            <w:r>
              <w:t>2</w:t>
            </w:r>
          </w:p>
        </w:tc>
        <w:tc>
          <w:tcPr>
            <w:tcW w:w="1234" w:type="dxa"/>
          </w:tcPr>
          <w:p w14:paraId="0EC66812" w14:textId="77777777" w:rsidR="00A1556C" w:rsidRDefault="00AC70A2">
            <w:r>
              <w:t>Maharashtra</w:t>
            </w:r>
          </w:p>
        </w:tc>
        <w:tc>
          <w:tcPr>
            <w:tcW w:w="1234" w:type="dxa"/>
          </w:tcPr>
          <w:p w14:paraId="6C9323AC" w14:textId="77777777" w:rsidR="00A1556C" w:rsidRDefault="00AC70A2">
            <w:r>
              <w:t>75.2</w:t>
            </w:r>
          </w:p>
        </w:tc>
        <w:tc>
          <w:tcPr>
            <w:tcW w:w="1234" w:type="dxa"/>
          </w:tcPr>
          <w:p w14:paraId="63CC72F8" w14:textId="77777777" w:rsidR="00A1556C" w:rsidRDefault="00AC70A2">
            <w:r>
              <w:t>69.8</w:t>
            </w:r>
          </w:p>
        </w:tc>
        <w:tc>
          <w:tcPr>
            <w:tcW w:w="1234" w:type="dxa"/>
          </w:tcPr>
          <w:p w14:paraId="35638D1B" w14:textId="77777777" w:rsidR="00A1556C" w:rsidRDefault="00AC70A2">
            <w:r>
              <w:t>82.1</w:t>
            </w:r>
          </w:p>
        </w:tc>
        <w:tc>
          <w:tcPr>
            <w:tcW w:w="1234" w:type="dxa"/>
          </w:tcPr>
          <w:p w14:paraId="472905B2" w14:textId="77777777" w:rsidR="00A1556C" w:rsidRDefault="00AC70A2">
            <w:r>
              <w:t>1180</w:t>
            </w:r>
          </w:p>
        </w:tc>
        <w:tc>
          <w:tcPr>
            <w:tcW w:w="1234" w:type="dxa"/>
          </w:tcPr>
          <w:p w14:paraId="0BCC630C" w14:textId="77777777" w:rsidR="00A1556C" w:rsidRDefault="00AC70A2">
            <w:r>
              <w:t>3800</w:t>
            </w:r>
          </w:p>
        </w:tc>
      </w:tr>
      <w:tr w:rsidR="00A1556C" w14:paraId="735DA7F3" w14:textId="77777777">
        <w:tc>
          <w:tcPr>
            <w:tcW w:w="1234" w:type="dxa"/>
          </w:tcPr>
          <w:p w14:paraId="1A7A3153" w14:textId="77777777" w:rsidR="00A1556C" w:rsidRDefault="00AC70A2">
            <w:r>
              <w:t>3</w:t>
            </w:r>
          </w:p>
        </w:tc>
        <w:tc>
          <w:tcPr>
            <w:tcW w:w="1234" w:type="dxa"/>
          </w:tcPr>
          <w:p w14:paraId="5CC2F858" w14:textId="77777777" w:rsidR="00A1556C" w:rsidRDefault="00AC70A2">
            <w:r>
              <w:t>Delhi</w:t>
            </w:r>
          </w:p>
        </w:tc>
        <w:tc>
          <w:tcPr>
            <w:tcW w:w="1234" w:type="dxa"/>
          </w:tcPr>
          <w:p w14:paraId="3EBE34D7" w14:textId="77777777" w:rsidR="00A1556C" w:rsidRDefault="00AC70A2">
            <w:r>
              <w:t>88.3</w:t>
            </w:r>
          </w:p>
        </w:tc>
        <w:tc>
          <w:tcPr>
            <w:tcW w:w="1234" w:type="dxa"/>
          </w:tcPr>
          <w:p w14:paraId="21FDF306" w14:textId="77777777" w:rsidR="00A1556C" w:rsidRDefault="00AC70A2">
            <w:r>
              <w:t>81.2</w:t>
            </w:r>
          </w:p>
        </w:tc>
        <w:tc>
          <w:tcPr>
            <w:tcW w:w="1234" w:type="dxa"/>
          </w:tcPr>
          <w:p w14:paraId="2660FBA2" w14:textId="77777777" w:rsidR="00A1556C" w:rsidRDefault="00AC70A2">
            <w:r>
              <w:t>88.9</w:t>
            </w:r>
          </w:p>
        </w:tc>
        <w:tc>
          <w:tcPr>
            <w:tcW w:w="1234" w:type="dxa"/>
          </w:tcPr>
          <w:p w14:paraId="71A23025" w14:textId="77777777" w:rsidR="00A1556C" w:rsidRDefault="00AC70A2">
            <w:r>
              <w:t>950</w:t>
            </w:r>
          </w:p>
        </w:tc>
        <w:tc>
          <w:tcPr>
            <w:tcW w:w="1234" w:type="dxa"/>
          </w:tcPr>
          <w:p w14:paraId="761DE16A" w14:textId="77777777" w:rsidR="00A1556C" w:rsidRDefault="00AC70A2">
            <w:r>
              <w:t>2500</w:t>
            </w:r>
          </w:p>
        </w:tc>
      </w:tr>
      <w:tr w:rsidR="00A1556C" w14:paraId="116933A2" w14:textId="77777777">
        <w:tc>
          <w:tcPr>
            <w:tcW w:w="1234" w:type="dxa"/>
          </w:tcPr>
          <w:p w14:paraId="6B010CA3" w14:textId="77777777" w:rsidR="00A1556C" w:rsidRDefault="00AC70A2">
            <w:r>
              <w:t>4</w:t>
            </w:r>
          </w:p>
        </w:tc>
        <w:tc>
          <w:tcPr>
            <w:tcW w:w="1234" w:type="dxa"/>
          </w:tcPr>
          <w:p w14:paraId="224EB0B1" w14:textId="77777777" w:rsidR="00A1556C" w:rsidRDefault="00AC70A2">
            <w:r>
              <w:t>Tamil Nadu</w:t>
            </w:r>
          </w:p>
        </w:tc>
        <w:tc>
          <w:tcPr>
            <w:tcW w:w="1234" w:type="dxa"/>
          </w:tcPr>
          <w:p w14:paraId="3FDD4A4C" w14:textId="77777777" w:rsidR="00A1556C" w:rsidRDefault="00AC70A2">
            <w:r>
              <w:t>71.8</w:t>
            </w:r>
          </w:p>
        </w:tc>
        <w:tc>
          <w:tcPr>
            <w:tcW w:w="1234" w:type="dxa"/>
          </w:tcPr>
          <w:p w14:paraId="277810D7" w14:textId="77777777" w:rsidR="00A1556C" w:rsidRDefault="00AC70A2">
            <w:r>
              <w:t>66.4</w:t>
            </w:r>
          </w:p>
        </w:tc>
        <w:tc>
          <w:tcPr>
            <w:tcW w:w="1234" w:type="dxa"/>
          </w:tcPr>
          <w:p w14:paraId="442AC9AB" w14:textId="77777777" w:rsidR="00A1556C" w:rsidRDefault="00AC70A2">
            <w:r>
              <w:t>79.3</w:t>
            </w:r>
          </w:p>
        </w:tc>
        <w:tc>
          <w:tcPr>
            <w:tcW w:w="1234" w:type="dxa"/>
          </w:tcPr>
          <w:p w14:paraId="38877C7D" w14:textId="77777777" w:rsidR="00A1556C" w:rsidRDefault="00AC70A2">
            <w:r>
              <w:t>850</w:t>
            </w:r>
          </w:p>
        </w:tc>
        <w:tc>
          <w:tcPr>
            <w:tcW w:w="1234" w:type="dxa"/>
          </w:tcPr>
          <w:p w14:paraId="40BF994F" w14:textId="77777777" w:rsidR="00A1556C" w:rsidRDefault="00AC70A2">
            <w:r>
              <w:t>1800</w:t>
            </w:r>
          </w:p>
        </w:tc>
      </w:tr>
      <w:tr w:rsidR="00A1556C" w14:paraId="582B7208" w14:textId="77777777">
        <w:tc>
          <w:tcPr>
            <w:tcW w:w="1234" w:type="dxa"/>
          </w:tcPr>
          <w:p w14:paraId="0BEE8FB8" w14:textId="77777777" w:rsidR="00A1556C" w:rsidRDefault="00AC70A2">
            <w:r>
              <w:t>5</w:t>
            </w:r>
          </w:p>
        </w:tc>
        <w:tc>
          <w:tcPr>
            <w:tcW w:w="1234" w:type="dxa"/>
          </w:tcPr>
          <w:p w14:paraId="5A0C2C5B" w14:textId="77777777" w:rsidR="00A1556C" w:rsidRDefault="00AC70A2">
            <w:r>
              <w:t>Kerala</w:t>
            </w:r>
          </w:p>
        </w:tc>
        <w:tc>
          <w:tcPr>
            <w:tcW w:w="1234" w:type="dxa"/>
          </w:tcPr>
          <w:p w14:paraId="200E86D6" w14:textId="77777777" w:rsidR="00A1556C" w:rsidRDefault="00AC70A2">
            <w:r>
              <w:t>89.1</w:t>
            </w:r>
          </w:p>
        </w:tc>
        <w:tc>
          <w:tcPr>
            <w:tcW w:w="1234" w:type="dxa"/>
          </w:tcPr>
          <w:p w14:paraId="6857892B" w14:textId="77777777" w:rsidR="00A1556C" w:rsidRDefault="00AC70A2">
            <w:r>
              <w:t>78.6</w:t>
            </w:r>
          </w:p>
        </w:tc>
        <w:tc>
          <w:tcPr>
            <w:tcW w:w="1234" w:type="dxa"/>
          </w:tcPr>
          <w:p w14:paraId="01363721" w14:textId="77777777" w:rsidR="00A1556C" w:rsidRDefault="00AC70A2">
            <w:r>
              <w:t>91.2</w:t>
            </w:r>
          </w:p>
        </w:tc>
        <w:tc>
          <w:tcPr>
            <w:tcW w:w="1234" w:type="dxa"/>
          </w:tcPr>
          <w:p w14:paraId="17ED8DCF" w14:textId="77777777" w:rsidR="00A1556C" w:rsidRDefault="00AC70A2">
            <w:r>
              <w:t>420</w:t>
            </w:r>
          </w:p>
        </w:tc>
        <w:tc>
          <w:tcPr>
            <w:tcW w:w="1234" w:type="dxa"/>
          </w:tcPr>
          <w:p w14:paraId="0F66071C" w14:textId="77777777" w:rsidR="00A1556C" w:rsidRDefault="00AC70A2">
            <w:r>
              <w:t>650</w:t>
            </w:r>
          </w:p>
        </w:tc>
      </w:tr>
    </w:tbl>
    <w:p w14:paraId="02E657B3" w14:textId="79D7454B" w:rsidR="008F2A1D" w:rsidRDefault="003E7C35" w:rsidP="008F2A1D">
      <w:pPr>
        <w:pStyle w:val="Heading1"/>
      </w:pPr>
      <w:r>
        <w:t>Key Insights</w:t>
      </w:r>
    </w:p>
    <w:p w14:paraId="68315167" w14:textId="5E9400E6" w:rsidR="0083341E" w:rsidRDefault="0083341E" w:rsidP="0083341E">
      <w:r>
        <w:t>- Chandigarh leads in Digital Literacy (9%) and Internet Penetration (92%), despite a lower UPI volume and fewer startups.</w:t>
      </w:r>
    </w:p>
    <w:p w14:paraId="51DD83ED" w14:textId="77777777" w:rsidR="0083341E" w:rsidRDefault="0083341E" w:rsidP="0083341E">
      <w:r>
        <w:t>- Karnataka ranks 1st overall, likely due to strong performance across all categories, especially UPI transactions and startups.</w:t>
      </w:r>
    </w:p>
    <w:p w14:paraId="3935F5B6" w14:textId="77777777" w:rsidR="0083341E" w:rsidRDefault="0083341E" w:rsidP="0083341E">
      <w:r>
        <w:t>- Chandigarh has the highest smartphone usage at 88%.</w:t>
      </w:r>
    </w:p>
    <w:p w14:paraId="662017BD" w14:textId="77777777" w:rsidR="0083341E" w:rsidRDefault="0083341E" w:rsidP="0083341E">
      <w:r>
        <w:t>- Maharashtra and Tamil Nadu show balanced digital adoption with good infrastructure and startup presence.</w:t>
      </w:r>
    </w:p>
    <w:p w14:paraId="6A8DC1C0" w14:textId="783B9894" w:rsidR="008F2A1D" w:rsidRDefault="0083341E" w:rsidP="0083341E">
      <w:r>
        <w:t>- Uttar Pradesh has the highest no. UPI transactions.</w:t>
      </w:r>
    </w:p>
    <w:p w14:paraId="4D166718" w14:textId="0EADA911" w:rsidR="0083341E" w:rsidRDefault="0079015B" w:rsidP="0083341E">
      <w:r>
        <w:t>-</w:t>
      </w:r>
      <w:r w:rsidR="0083341E">
        <w:t xml:space="preserve">Karnataka is the startup hub of India with </w:t>
      </w:r>
      <w:r>
        <w:t>over 4200 startups.</w:t>
      </w:r>
    </w:p>
    <w:p w14:paraId="07A6BB25" w14:textId="354D5D87" w:rsidR="0079015B" w:rsidRDefault="00EF33A6" w:rsidP="0083341E">
      <w:r>
        <w:t>- Among the states, J&amp;K has the lowest ranking of all.</w:t>
      </w:r>
    </w:p>
    <w:p w14:paraId="026EDA4A" w14:textId="15A7B9EA" w:rsidR="003E7C35" w:rsidRDefault="003E7C35" w:rsidP="0083341E">
      <w:r>
        <w:t>- Among the UTs, Daman &amp; Diu is at the lower end.</w:t>
      </w:r>
    </w:p>
    <w:sectPr w:rsidR="003E7C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313963">
    <w:abstractNumId w:val="8"/>
  </w:num>
  <w:num w:numId="2" w16cid:durableId="1011755726">
    <w:abstractNumId w:val="6"/>
  </w:num>
  <w:num w:numId="3" w16cid:durableId="1569337306">
    <w:abstractNumId w:val="5"/>
  </w:num>
  <w:num w:numId="4" w16cid:durableId="568537393">
    <w:abstractNumId w:val="4"/>
  </w:num>
  <w:num w:numId="5" w16cid:durableId="407851797">
    <w:abstractNumId w:val="7"/>
  </w:num>
  <w:num w:numId="6" w16cid:durableId="914778574">
    <w:abstractNumId w:val="3"/>
  </w:num>
  <w:num w:numId="7" w16cid:durableId="365377137">
    <w:abstractNumId w:val="2"/>
  </w:num>
  <w:num w:numId="8" w16cid:durableId="2001886414">
    <w:abstractNumId w:val="1"/>
  </w:num>
  <w:num w:numId="9" w16cid:durableId="185749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4735"/>
    <w:rsid w:val="003E7C35"/>
    <w:rsid w:val="004E0FEA"/>
    <w:rsid w:val="00567849"/>
    <w:rsid w:val="006F4BE4"/>
    <w:rsid w:val="0079015B"/>
    <w:rsid w:val="0083341E"/>
    <w:rsid w:val="008F2A1D"/>
    <w:rsid w:val="00A1556C"/>
    <w:rsid w:val="00A33A5A"/>
    <w:rsid w:val="00AA1D8D"/>
    <w:rsid w:val="00AC70A2"/>
    <w:rsid w:val="00B47730"/>
    <w:rsid w:val="00CB0664"/>
    <w:rsid w:val="00EF3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63700"/>
  <w14:defaultImageDpi w14:val="330"/>
  <w15:docId w15:val="{8147053F-4F5E-4645-850D-CF403016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1070</Characters>
  <Application>Microsoft Office Word</Application>
  <DocSecurity>0</DocSecurity>
  <Lines>76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Rishav Vashisht</cp:lastModifiedBy>
  <cp:revision>2</cp:revision>
  <dcterms:created xsi:type="dcterms:W3CDTF">2025-07-24T09:17:00Z</dcterms:created>
  <dcterms:modified xsi:type="dcterms:W3CDTF">2025-07-24T09:17:00Z</dcterms:modified>
  <cp:category/>
</cp:coreProperties>
</file>